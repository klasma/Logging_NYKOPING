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12018-2023 i Nyköpings kommun</w:t>
      </w:r>
    </w:p>
    <w:p>
      <w:r>
        <w:t>Detta dokument behandlar höga naturvärden i avverkningsamälan A 12018-2023 i Nyköpings kommun. Denna avverkningsanmälan inkom 2023-03-10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brunlångöra (NT, §4a), nordfladdermus (NT, §4a), spillkråka (NT, §4), svartvit flugsnappare (NT, §4), ullticka (NT), blomkålssvamp (S), brandticka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12018-2023.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6507346, E 593799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Spillkråka (NT, §4)</w:t>
      </w:r>
    </w:p>
    <w:p>
      <w:pPr>
        <w:pStyle w:val="ListBullet"/>
      </w:pPr>
      <w:r>
        <w:t>Svartvit flugsnappare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