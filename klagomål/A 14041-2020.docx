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14041-2020 i Nyköpings kommun</w:t>
      </w:r>
    </w:p>
    <w:p>
      <w:r>
        <w:t>Detta dokument behandlar höga naturvärden i avverkningsamälan A 14041-2020 i Nyköpings kommun. Denna avverkningsanmälan inkom 2020-03-16 och omfattar 11,9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kricka (VU, §4), granticka (NT), rödvingetrast (NT, §4) och ärtsångare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2626"/>
            <wp:docPr id="1" name="Picture 1"/>
            <wp:cNvGraphicFramePr>
              <a:graphicFrameLocks noChangeAspect="1"/>
            </wp:cNvGraphicFramePr>
            <a:graphic>
              <a:graphicData uri="http://schemas.openxmlformats.org/drawingml/2006/picture">
                <pic:pic>
                  <pic:nvPicPr>
                    <pic:cNvPr id="0" name="A 14041-2020.png"/>
                    <pic:cNvPicPr/>
                  </pic:nvPicPr>
                  <pic:blipFill>
                    <a:blip r:embed="rId16"/>
                    <a:stretch>
                      <a:fillRect/>
                    </a:stretch>
                  </pic:blipFill>
                  <pic:spPr>
                    <a:xfrm>
                      <a:off x="0" y="0"/>
                      <a:ext cx="5486400" cy="53526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6521435, E 639404 i SWEREF 99 TM.</w:t>
      </w:r>
    </w:p>
    <w:p>
      <w:pPr>
        <w:pStyle w:val="Heading1"/>
      </w:pPr>
      <w:r>
        <w:t>Fridlysta arter</w:t>
      </w:r>
    </w:p>
    <w:p>
      <w:r>
        <w:t xml:space="preserve">Följande fridlysta arter har sina livsmiljöer och växtplatser i den avverkningsanmälda skogen: </w:t>
      </w:r>
    </w:p>
    <w:p>
      <w:pPr>
        <w:pStyle w:val="ListBullet"/>
      </w:pPr>
      <w:r>
        <w:t>Kricka (VU, §4)</w:t>
      </w:r>
    </w:p>
    <w:p>
      <w:pPr>
        <w:pStyle w:val="ListBullet"/>
      </w:pPr>
      <w:r>
        <w:t>Rödvingetrast (NT, §4)</w:t>
      </w:r>
    </w:p>
    <w:p>
      <w:pPr>
        <w:pStyle w:val="ListBullet"/>
      </w:pPr>
      <w:r>
        <w:t>Ärtsångare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42197"/>
            <wp:docPr id="2" name="Picture 2"/>
            <wp:cNvGraphicFramePr>
              <a:graphicFrameLocks noChangeAspect="1"/>
            </wp:cNvGraphicFramePr>
            <a:graphic>
              <a:graphicData uri="http://schemas.openxmlformats.org/drawingml/2006/picture">
                <pic:pic>
                  <pic:nvPicPr>
                    <pic:cNvPr id="0" name="A 14041-2020.png"/>
                    <pic:cNvPicPr/>
                  </pic:nvPicPr>
                  <pic:blipFill>
                    <a:blip r:embed="rId17"/>
                    <a:stretch>
                      <a:fillRect/>
                    </a:stretch>
                  </pic:blipFill>
                  <pic:spPr>
                    <a:xfrm>
                      <a:off x="0" y="0"/>
                      <a:ext cx="5486400" cy="664219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6521435, E 639404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