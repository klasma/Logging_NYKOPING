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15726-2019 i Nyköpings kommun</w:t>
      </w:r>
    </w:p>
    <w:p>
      <w:r>
        <w:t>Detta dokument behandlar höga naturvärden i avverkningsamälan A 15726-2019 i Nyköpings kommun. Denna avverkningsanmälan inkom 2019-03-19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skogsalm (CR), flentimotej (NT), solvända (NT), spillkråka (NT, §4), brun nållav (S), dropptaggsvamp (S), fransig jordstjärna (S), större vattensalamander (§4a)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1572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6518647, E 618385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