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16133-2023 i Nyköpings kommun</w:t>
      </w:r>
    </w:p>
    <w:p>
      <w:r>
        <w:t>Detta dokument behandlar höga naturvärden i avverkningsamälan A 16133-2023 i Nyköpings kommun. Denna avverkningsanmälan inkom 2023-04-11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barbastell (NT, §4a), brunlångöra (NT, §4a), nordfladdermus (NT, §4a), ärtsångare (NT, §4), dvärgpipistrell (§4a), gråskimlig fladdermus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16133-2023.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6515376, E 611943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Ärtsångare (NT, §4)</w:t>
      </w:r>
    </w:p>
    <w:p>
      <w:pPr>
        <w:pStyle w:val="ListBullet"/>
      </w:pPr>
      <w:r>
        <w:t>Dvärgpipistrell (§4a)</w:t>
      </w:r>
    </w:p>
    <w:p>
      <w:pPr>
        <w:pStyle w:val="ListBullet"/>
      </w:pPr>
      <w:r>
        <w:t>Gråskimlig fladdermus (§4a)</w:t>
      </w:r>
    </w:p>
    <w:p>
      <w:pPr>
        <w:pStyle w:val="ListBullet"/>
      </w:pPr>
      <w:r>
        <w:t>Större brunfladdermus (§4a)</w:t>
      </w:r>
    </w:p>
    <w:p>
      <w:pPr>
        <w:pStyle w:val="ListBullet"/>
      </w:pPr>
      <w:r>
        <w:t>Vattenfladdermus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