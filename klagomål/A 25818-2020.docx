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25818-2020 i Nyköpings kommun</w:t>
      </w:r>
    </w:p>
    <w:p>
      <w:r>
        <w:t>Detta dokument behandlar höga naturvärden i avverkningsamälan A 25818-2020 i Nyköpings kommun. Denna avverkningsanmälan inkom 2020-06-01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bombmurkla (VU, §8), skarp dropptaggsvamp (S), stubbspretmossa (S)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712"/>
            <wp:docPr id="1" name="Picture 1"/>
            <wp:cNvGraphicFramePr>
              <a:graphicFrameLocks noChangeAspect="1"/>
            </wp:cNvGraphicFramePr>
            <a:graphic>
              <a:graphicData uri="http://schemas.openxmlformats.org/drawingml/2006/picture">
                <pic:pic>
                  <pic:nvPicPr>
                    <pic:cNvPr id="0" name="A 25818-2020.png"/>
                    <pic:cNvPicPr/>
                  </pic:nvPicPr>
                  <pic:blipFill>
                    <a:blip r:embed="rId16"/>
                    <a:stretch>
                      <a:fillRect/>
                    </a:stretch>
                  </pic:blipFill>
                  <pic:spPr>
                    <a:xfrm>
                      <a:off x="0" y="0"/>
                      <a:ext cx="5486400" cy="253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6511584, E 621367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