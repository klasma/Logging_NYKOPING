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30892-2020 i Nyköpings kommun</w:t>
      </w:r>
    </w:p>
    <w:p>
      <w:r>
        <w:t>Detta dokument behandlar höga naturvärden i avverkningsamälan A 30892-2020 i Nyköpings kommun. Denna avverkningsanmälan inkom 2020-06-26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ask (EN), bombmurkla (VU, §8), fjällig taggsvamp s.str. (S), svart trolldruva (S), underviol (S), vårärt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0892-2020.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6511907, E 621527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