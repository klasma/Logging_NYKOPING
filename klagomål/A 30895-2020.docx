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30895-2020 i Nyköpings kommun</w:t>
      </w:r>
    </w:p>
    <w:p>
      <w:r>
        <w:t>Detta dokument behandlar höga naturvärden i avverkningsamälan A 30895-2020 i Nyköpings kommun. Denna avverkningsanmälan inkom 2020-06-26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bombmurkla (VU, §8), grönpyrola (S), guldkremla (S), stubbspretmossa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0895-2020.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6511724, E 621939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