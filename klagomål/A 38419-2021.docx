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38419-2021 i Nyköpings kommun</w:t>
      </w:r>
    </w:p>
    <w:p>
      <w:r>
        <w:t>Detta dokument behandlar höga naturvärden i avverkningsamälan A 38419-2021 i Nyköpings kommun. Denna avverkningsanmälan inkom 2021-07-29 och omfattar 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treuddsaftonfly (VU), blåmossa (S), plattlummer (S,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38419-2021.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6539105, E 620530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