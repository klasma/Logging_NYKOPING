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42096-2022 i Nyköpings kommun</w:t>
      </w:r>
    </w:p>
    <w:p>
      <w:r>
        <w:t>Detta dokument behandlar höga naturvärden i avverkningsamälan A 42096-2022 i Nyköpings kommun. Denna avverkningsanmälan inkom 2022-09-26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krusfrö (NT), svinrot (NT), trådticka (S), vågbandad barkbock (S), kopparödla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2096-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6522722, E 617951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2096-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6522722, E 617951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