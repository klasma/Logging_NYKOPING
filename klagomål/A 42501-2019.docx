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42501-2019 i Nyköpings kommun</w:t>
      </w:r>
    </w:p>
    <w:p>
      <w:r>
        <w:t>Detta dokument behandlar höga naturvärden i avverkningsamälan A 42501-2019 i Nyköpings kommun. Denna avverkningsanmälan inkom 2019-08-27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2501-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6536326, E 621071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