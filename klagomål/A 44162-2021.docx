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44162-2021 i Nyköpings kommun</w:t>
      </w:r>
    </w:p>
    <w:p>
      <w:r>
        <w:t>Detta dokument behandlar höga naturvärden i avverkningsamälan A 44162-2021 i Nyköpings kommun. Denna avverkningsanmälan inkom 2021-08-26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desmeknopp (NT), entita (NT, §4), talltita (NT, §4), murgröna (S), myskbock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4162-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