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50844-2019 i Nyköpings kommun</w:t>
      </w:r>
    </w:p>
    <w:p>
      <w:r>
        <w:t>Detta dokument behandlar höga naturvärden i avverkningsamälan A 50844-2019 i Nyköpings kommun. Denna avverkningsanmälan inkom 2019-09-30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ask (EN), storgröe (NT), hässleklocka (S), skogsbräsma (S), strutbräken (S), svart trolldruva (S), tvåblad (S, §8), underviol (S), vårärt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0844-2019.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6537177, E 623133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