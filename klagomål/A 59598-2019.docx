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59598-2019 i Nyköpings kommun</w:t>
      </w:r>
    </w:p>
    <w:p>
      <w:r>
        <w:t>Detta dokument behandlar höga naturvärden i avverkningsamälan A 59598-2019 i Nyköpings kommun. Denna avverkningsanmälan inkom 2019-11-07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gullklöver (NT) och mindre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9598-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6537937, E 622495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