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18443-2019 i Nyköpings kommun</w:t>
      </w:r>
    </w:p>
    <w:p>
      <w:r>
        <w:t>Detta dokument behandlar höga naturvärden i avverkningsamälan A 18443-2019 i Nyköpings kommun. Denna avverkningsanmälan inkom 2019-04-04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18443-2019.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6521512, E 635682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