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26647-2021 i Nyköpings kommun</w:t>
      </w:r>
    </w:p>
    <w:p>
      <w:r>
        <w:t>Detta dokument behandlar höga naturvärden i avverkningsamälan A 26647-2021 i Nyköpings kommun. Denna avverkningsanmälan inkom 2021-06-01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hornuggla (NT, §4) och stenfalk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6647-2021.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6519119, E 608612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pPr>
        <w:pStyle w:val="ListBullet"/>
      </w:pPr>
      <w:r>
        <w:t>Stenfalk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