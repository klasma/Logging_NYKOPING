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rävticka (S), skogsknipprot (S, §8), svart trolldruva (S)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